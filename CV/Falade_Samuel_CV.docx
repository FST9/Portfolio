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Falade Samuel</w:t>
      </w:r>
    </w:p>
    <w:p>
      <w:r>
        <w:rPr>
          <w:sz w:val="22"/>
        </w:rPr>
        <w:t>temidayofalade092@gmail.com | 08104675363</w:t>
      </w:r>
    </w:p>
    <w:p>
      <w:r>
        <w:rPr>
          <w:sz w:val="22"/>
        </w:rPr>
        <w:t>Olorunda Zone 7, Ado-Ekiti, Ekiti State, Nigeria</w:t>
      </w:r>
    </w:p>
    <w:p>
      <w:r>
        <w:rPr>
          <w:sz w:val="22"/>
        </w:rPr>
        <w:t>LinkedIn: https://www.linkedin.com/in/samuel-falade-08a626367</w:t>
      </w:r>
    </w:p>
    <w:p/>
    <w:p>
      <w:pPr>
        <w:pStyle w:val="Heading2"/>
        <w:jc w:val="left"/>
      </w:pPr>
      <w:r>
        <w:t>Professional Summary</w:t>
      </w:r>
    </w:p>
    <w:p>
      <w:r>
        <w:rPr>
          <w:sz w:val="22"/>
        </w:rPr>
        <w:t>Aspiring web developer with a passion for building clean, responsive websites. Currently learning HTML, CSS, and JavaScript, with a strong interest in developing practical skills through real-world projects. Enthusiastic about continuous learning and contributing to technology-driven solutions.</w:t>
      </w:r>
    </w:p>
    <w:p>
      <w:pPr>
        <w:pStyle w:val="Heading2"/>
        <w:jc w:val="left"/>
      </w:pPr>
      <w:r>
        <w:t>Work Experience</w:t>
      </w:r>
    </w:p>
    <w:p>
      <w:r>
        <w:rPr>
          <w:b/>
          <w:sz w:val="22"/>
        </w:rPr>
        <w:t>ICT Teacher</w:t>
      </w:r>
    </w:p>
    <w:p>
      <w:r>
        <w:rPr>
          <w:sz w:val="22"/>
        </w:rPr>
        <w:t>Jackflorie Nursery, Primary and Secondary School</w:t>
      </w:r>
    </w:p>
    <w:p>
      <w:r>
        <w:rPr>
          <w:sz w:val="22"/>
        </w:rPr>
        <w:t>Jimoh Aliu Street, Ado-Ekiti, Ekiti State</w:t>
      </w:r>
    </w:p>
    <w:p>
      <w:r>
        <w:rPr>
          <w:sz w:val="22"/>
        </w:rPr>
        <w:t>- Taught students basic computer operations and ICT literacy.</w:t>
      </w:r>
    </w:p>
    <w:p>
      <w:r>
        <w:rPr>
          <w:sz w:val="22"/>
        </w:rPr>
        <w:t>- Introduced students to foundational web technologies.</w:t>
      </w:r>
    </w:p>
    <w:p>
      <w:r>
        <w:rPr>
          <w:sz w:val="22"/>
        </w:rPr>
        <w:t>- Created lesson plans and educational materials tailored to different age groups.</w:t>
      </w:r>
    </w:p>
    <w:p>
      <w:pPr>
        <w:pStyle w:val="Heading2"/>
        <w:jc w:val="left"/>
      </w:pPr>
      <w:r>
        <w:t>Education</w:t>
      </w:r>
    </w:p>
    <w:p>
      <w:r>
        <w:rPr>
          <w:b/>
          <w:sz w:val="22"/>
        </w:rPr>
        <w:t>Bachelor of Science (B.Sc.) Degree</w:t>
      </w:r>
    </w:p>
    <w:p>
      <w:r>
        <w:rPr>
          <w:sz w:val="22"/>
        </w:rPr>
        <w:t>Wesley University, Ondo State</w:t>
      </w:r>
    </w:p>
    <w:p>
      <w:r>
        <w:rPr>
          <w:sz w:val="22"/>
        </w:rPr>
        <w:t>Expected Graduation: 2026</w:t>
      </w:r>
    </w:p>
    <w:p>
      <w:r>
        <w:rPr>
          <w:sz w:val="22"/>
        </w:rPr>
        <w:t>Relevant coursework: ICT, Web Development Fundamentals</w:t>
      </w:r>
    </w:p>
    <w:p>
      <w:r>
        <w:rPr>
          <w:sz w:val="22"/>
        </w:rPr>
        <w:t>Completed a 3-month intensive web development course during 200-level holiday break.</w:t>
      </w:r>
    </w:p>
    <w:p>
      <w:pPr>
        <w:pStyle w:val="Heading2"/>
        <w:jc w:val="left"/>
      </w:pPr>
      <w:r>
        <w:t>Technical Skills</w:t>
      </w:r>
    </w:p>
    <w:p>
      <w:r>
        <w:rPr>
          <w:sz w:val="22"/>
        </w:rPr>
        <w:t>- HTML</w:t>
      </w:r>
    </w:p>
    <w:p>
      <w:r>
        <w:rPr>
          <w:sz w:val="22"/>
        </w:rPr>
        <w:t>- CSS</w:t>
      </w:r>
    </w:p>
    <w:p>
      <w:r>
        <w:rPr>
          <w:sz w:val="22"/>
        </w:rPr>
        <w:t>- JavaScript</w:t>
      </w:r>
    </w:p>
    <w:p>
      <w:pPr>
        <w:pStyle w:val="Heading2"/>
        <w:jc w:val="left"/>
      </w:pPr>
      <w:r>
        <w:t>Certifications / Courses</w:t>
      </w:r>
    </w:p>
    <w:p>
      <w:r>
        <w:rPr>
          <w:sz w:val="22"/>
        </w:rPr>
        <w:t>- 3-Month Web Development Course (HTML, CSS, JavaScript) — Completed during 200-level holiday</w:t>
      </w:r>
    </w:p>
    <w:p>
      <w:pPr>
        <w:pStyle w:val="Heading2"/>
        <w:jc w:val="left"/>
      </w:pPr>
      <w:r>
        <w:t>References</w:t>
      </w:r>
    </w:p>
    <w:p>
      <w:r>
        <w:rPr>
          <w:sz w:val="22"/>
        </w:rP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